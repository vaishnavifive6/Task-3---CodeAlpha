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br/>
        <w:br/>
        <w:br/>
      </w:r>
    </w:p>
    <w:p>
      <w:pPr>
        <w:pStyle w:val="18"/>
        <w:jc w:val="center"/>
      </w:pPr>
      <w:r>
        <w:t>CodeAlpha Virtual Internship</w:t>
        <w:br/>
      </w:r>
    </w:p>
    <w:p>
      <w:pPr>
        <w:pStyle w:val="19"/>
        <w:jc w:val="center"/>
      </w:pPr>
      <w:r>
        <w:t>Frontend Development — Task 3</w:t>
        <w:br/>
      </w:r>
    </w:p>
    <w:p>
      <w:pPr>
        <w:pStyle w:val="19"/>
        <w:jc w:val="center"/>
      </w:pPr>
      <w:r>
        <w:t>Project: Personal Portfolio Website</w:t>
        <w:br/>
      </w:r>
    </w:p>
    <w:p>
      <w:r>
        <w:br/>
        <w:br/>
      </w:r>
    </w:p>
    <w:p>
      <w:pPr>
        <w:jc w:val="center"/>
      </w:pPr>
      <w:r>
        <w:t>Submitted by: [Vaishnavi A ]</w:t>
      </w:r>
      <w:bookmarkStart w:id="0" w:name="_GoBack"/>
      <w:bookmarkEnd w:id="0"/>
    </w:p>
    <w:p>
      <w:pPr>
        <w:jc w:val="center"/>
      </w:pPr>
      <w:r>
        <w:t>Internship Domain: Frontend Development</w:t>
      </w:r>
    </w:p>
    <w:p>
      <w:pPr>
        <w:jc w:val="center"/>
      </w:pPr>
      <w:r>
        <w:t>Company: CodeAlpha</w:t>
      </w:r>
    </w:p>
    <w:p>
      <w:r>
        <w:br w:type="page"/>
      </w:r>
    </w:p>
    <w:p>
      <w:pPr>
        <w:pStyle w:val="1"/>
      </w:pPr>
      <w:r>
        <w:t>Task 3: Personal Portfolio Website</w:t>
      </w:r>
    </w:p>
    <w:p>
      <w:r>
        <w:t>In this task, I designed and developed a personal portfolio website using HTML, CSS, and a bit of JavaScript. The website includes multiple sections such as Home, About Me, Skills, Projects, Education, Resume, and Contact. It showcases my skills, academic background, and work samples in a simple and elegant layout with a light theme. The site is responsive and easy to navigate, making it suitable for displaying personal or professional information.</w:t>
      </w:r>
    </w:p>
    <w:p>
      <w:pPr>
        <w:pStyle w:val="2"/>
      </w:pPr>
      <w:r>
        <w:t>1. HTML Code</w:t>
      </w:r>
    </w:p>
    <w:p>
      <w: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&lt;title&gt;My Portfolio | CodeAlpha Task 3&lt;/title&gt;</w:t>
        <w:br/>
        <w:t xml:space="preserve">  &lt;link rel="stylesheet" href="style.css"&gt;</w:t>
        <w:br/>
        <w:t>&lt;/head&gt;</w:t>
        <w:br/>
        <w:t>&lt;body&gt;</w:t>
        <w:br/>
        <w:t xml:space="preserve">  &lt;header&gt;</w:t>
        <w:br/>
        <w:t xml:space="preserve">    &lt;h1&gt;My Portfolio&lt;/h1&gt;</w:t>
        <w:br/>
        <w:t xml:space="preserve">    &lt;nav&gt;</w:t>
        <w:br/>
        <w:t xml:space="preserve">      &lt;ul&gt;</w:t>
        <w:br/>
        <w:t xml:space="preserve">        &lt;li&gt;&lt;a href="#home"&gt;Home&lt;/a&gt;&lt;/li&gt;</w:t>
        <w:br/>
        <w:t xml:space="preserve">        &lt;li&gt;&lt;a href="#about"&gt;About&lt;/a&gt;&lt;/li&gt;</w:t>
        <w:br/>
        <w:t xml:space="preserve">        &lt;li&gt;&lt;a href="#skills"&gt;Skills&lt;/a&gt;&lt;/li&gt;</w:t>
        <w:br/>
        <w:t xml:space="preserve">        &lt;li&gt;&lt;a href="#projects"&gt;Projects&lt;/a&gt;&lt;/li&gt;</w:t>
        <w:br/>
        <w:t xml:space="preserve">        &lt;li&gt;&lt;a href="#education"&gt;Education&lt;/a&gt;&lt;/li&gt;</w:t>
        <w:br/>
        <w:t xml:space="preserve">        &lt;li&gt;&lt;a href="#resume"&gt;Resume&lt;/a&gt;&lt;/li&gt;</w:t>
        <w:br/>
        <w:t xml:space="preserve">        &lt;li&gt;&lt;a href="#contact"&gt;Contact&lt;/a&gt;&lt;/li&gt;</w:t>
        <w:br/>
        <w:t xml:space="preserve">      &lt;/ul&gt;</w:t>
        <w:br/>
        <w:t xml:space="preserve">    &lt;/nav&gt;</w:t>
        <w:br/>
        <w:t xml:space="preserve">  &lt;/header&gt;</w:t>
        <w:br/>
        <w:br/>
        <w:t xml:space="preserve">  &lt;section id="home"&gt;</w:t>
        <w:br/>
        <w:t xml:space="preserve">    &lt;h2&gt;Welcome!&lt;/h2&gt;</w:t>
        <w:br/>
        <w:t xml:space="preserve">    &lt;p&gt;Hello, I'm [Your Name], a passionate Frontend Developer.&lt;/p&gt;</w:t>
        <w:br/>
        <w:t xml:space="preserve">  &lt;/section&gt;</w:t>
        <w:br/>
        <w:br/>
        <w:t xml:space="preserve">  &lt;section id="about"&gt;</w:t>
        <w:br/>
        <w:t xml:space="preserve">    &lt;h2&gt;About Me&lt;/h2&gt;</w:t>
        <w:br/>
        <w:t xml:space="preserve">    &lt;p&gt;I am currently pursuing my studies and learning web development. I enjoy building creative and functional websites using HTML, CSS, and JavaScript.&lt;/p&gt;</w:t>
        <w:br/>
        <w:t xml:space="preserve">  &lt;/section&gt;</w:t>
        <w:br/>
        <w:br/>
        <w:t xml:space="preserve">  &lt;section id="skills"&gt;</w:t>
        <w:br/>
        <w:t xml:space="preserve">    &lt;h2&gt;Skills&lt;/h2&gt;</w:t>
        <w:br/>
        <w:t xml:space="preserve">    &lt;ul&gt;</w:t>
        <w:br/>
        <w:t xml:space="preserve">      &lt;li&gt;HTML5&lt;/li&gt;</w:t>
        <w:br/>
        <w:t xml:space="preserve">      &lt;li&gt;CSS3&lt;/li&gt;</w:t>
        <w:br/>
        <w:t xml:space="preserve">      &lt;li&gt;JavaScript&lt;/li&gt;</w:t>
        <w:br/>
        <w:t xml:space="preserve">      &lt;li&gt;Responsive Design&lt;/li&gt;</w:t>
        <w:br/>
        <w:t xml:space="preserve">      &lt;li&gt;Git &amp; GitHub&lt;/li&gt;</w:t>
        <w:br/>
        <w:t xml:space="preserve">    &lt;/ul&gt;</w:t>
        <w:br/>
        <w:t xml:space="preserve">  &lt;/section&gt;</w:t>
        <w:br/>
        <w:br/>
        <w:t xml:space="preserve">  &lt;section id="projects"&gt;</w:t>
        <w:br/>
        <w:t xml:space="preserve">    &lt;h2&gt;Projects&lt;/h2&gt;</w:t>
        <w:br/>
        <w:t xml:space="preserve">    &lt;div class="project"&gt;</w:t>
        <w:br/>
        <w:t xml:space="preserve">      &lt;h3&gt;Image Gallery&lt;/h3&gt;</w:t>
        <w:br/>
        <w:t xml:space="preserve">      &lt;p&gt;A responsive gallery created as part of CodeAlpha internship.&lt;/p&gt;</w:t>
        <w:br/>
        <w:t xml:space="preserve">    &lt;/div&gt;</w:t>
        <w:br/>
        <w:t xml:space="preserve">    &lt;div class="project"&gt;</w:t>
        <w:br/>
        <w:t xml:space="preserve">      &lt;h3&gt;Calculator&lt;/h3&gt;</w:t>
        <w:br/>
        <w:t xml:space="preserve">      &lt;p&gt;A basic calculator built using HTML, CSS, and JavaScript.&lt;/p&gt;</w:t>
        <w:br/>
        <w:t xml:space="preserve">    &lt;/div&gt;</w:t>
        <w:br/>
        <w:t xml:space="preserve">  &lt;/section&gt;</w:t>
        <w:br/>
        <w:br/>
        <w:t xml:space="preserve">  &lt;section id="education"&gt;</w:t>
        <w:br/>
        <w:t xml:space="preserve">    &lt;h2&gt;Education&lt;/h2&gt;</w:t>
        <w:br/>
        <w:t xml:space="preserve">    &lt;p&gt;&lt;strong&gt;[Your College Name]&lt;/strong&gt; — Bachelor's in Computer Science (Expected [Year])&lt;/p&gt;</w:t>
        <w:br/>
        <w:t xml:space="preserve">  &lt;/section&gt;</w:t>
        <w:br/>
        <w:br/>
        <w:t xml:space="preserve">  &lt;section id="resume"&gt;</w:t>
        <w:br/>
        <w:t xml:space="preserve">    &lt;h2&gt;Resume&lt;/h2&gt;</w:t>
        <w:br/>
        <w:t xml:space="preserve">    &lt;p&gt;&lt;a href="#"&gt;Download My Resume (PDF)&lt;/a&gt;&lt;/p&gt;</w:t>
        <w:br/>
        <w:t xml:space="preserve">  &lt;/section&gt;</w:t>
        <w:br/>
        <w:br/>
        <w:t xml:space="preserve">  &lt;section id="contact"&gt;</w:t>
        <w:br/>
        <w:t xml:space="preserve">    &lt;h2&gt;Contact&lt;/h2&gt;</w:t>
        <w:br/>
        <w:t xml:space="preserve">    &lt;p&gt;Email: yourname@email.com&lt;/p&gt;</w:t>
        <w:br/>
        <w:t xml:space="preserve">    &lt;p&gt;LinkedIn: &lt;a href="#"&gt;linkedin.com/in/yourprofile&lt;/a&gt;&lt;/p&gt;</w:t>
        <w:br/>
        <w:t xml:space="preserve">  &lt;/section&gt;</w:t>
        <w:br/>
        <w:br/>
        <w:t xml:space="preserve">  &lt;footer&gt;</w:t>
        <w:br/>
        <w:t xml:space="preserve">    &lt;p&gt;© 2025 [Your Name] | Designed for CodeAlpha Internship&lt;/p&gt;</w:t>
        <w:br/>
        <w:t xml:space="preserve">  &lt;/footer&gt;</w:t>
        <w:br/>
        <w:br/>
        <w:t xml:space="preserve">  &lt;script src="script.js"&gt;&lt;/script&gt;</w:t>
        <w:br/>
        <w:t>&lt;/body&gt;</w:t>
        <w:br/>
        <w:t>&lt;/html&gt;</w:t>
      </w:r>
    </w:p>
    <w:p>
      <w:pPr>
        <w:pStyle w:val="2"/>
      </w:pPr>
      <w:r>
        <w:t>2. CSS Code</w:t>
      </w:r>
    </w:p>
    <w:p>
      <w:r>
        <w:t>body {</w:t>
        <w:br/>
        <w:t xml:space="preserve">  font-family: 'Poppins', sans-serif;</w:t>
        <w:br/>
        <w:t xml:space="preserve">  margin: 0;</w:t>
        <w:br/>
        <w:t xml:space="preserve">  background-color: #f9f9f9;</w:t>
        <w:br/>
        <w:t xml:space="preserve">  color: #333;</w:t>
        <w:br/>
        <w:t>}</w:t>
        <w:br/>
        <w:br/>
        <w:t>header {</w:t>
        <w:br/>
        <w:t xml:space="preserve">  background-color: #ffffff;</w:t>
        <w:br/>
        <w:t xml:space="preserve">  box-shadow: 0 2px 8px rgba(0,0,0,0.1);</w:t>
        <w:br/>
        <w:t xml:space="preserve">  display: flex;</w:t>
        <w:br/>
        <w:t xml:space="preserve">  justify-content: space-between;</w:t>
        <w:br/>
        <w:t xml:space="preserve">  align-items: center;</w:t>
        <w:br/>
        <w:t xml:space="preserve">  padding: 15px 30px;</w:t>
        <w:br/>
        <w:t xml:space="preserve">  position: sticky;</w:t>
        <w:br/>
        <w:t xml:space="preserve">  top: 0;</w:t>
        <w:br/>
        <w:t xml:space="preserve">  z-index: 10;</w:t>
        <w:br/>
        <w:t>}</w:t>
        <w:br/>
        <w:br/>
        <w:t>header h1 {</w:t>
        <w:br/>
        <w:t xml:space="preserve">  color: #007acc;</w:t>
        <w:br/>
        <w:t>}</w:t>
        <w:br/>
        <w:br/>
        <w:t>nav ul {</w:t>
        <w:br/>
        <w:t xml:space="preserve">  list-style: none;</w:t>
        <w:br/>
        <w:t xml:space="preserve">  display: flex;</w:t>
        <w:br/>
        <w:t xml:space="preserve">  gap: 20px;</w:t>
        <w:br/>
        <w:t>}</w:t>
        <w:br/>
        <w:br/>
        <w:t>nav a {</w:t>
        <w:br/>
        <w:t xml:space="preserve">  text-decoration: none;</w:t>
        <w:br/>
        <w:t xml:space="preserve">  color: #333;</w:t>
        <w:br/>
        <w:t xml:space="preserve">  font-weight: 500;</w:t>
        <w:br/>
        <w:t>}</w:t>
        <w:br/>
        <w:br/>
        <w:t>nav a:hover {</w:t>
        <w:br/>
        <w:t xml:space="preserve">  color: #007acc;</w:t>
        <w:br/>
        <w:t>}</w:t>
        <w:br/>
        <w:br/>
        <w:t>section {</w:t>
        <w:br/>
        <w:t xml:space="preserve">  padding: 60px 20px;</w:t>
        <w:br/>
        <w:t xml:space="preserve">  max-width: 900px;</w:t>
        <w:br/>
        <w:t xml:space="preserve">  margin: auto;</w:t>
        <w:br/>
        <w:t>}</w:t>
        <w:br/>
        <w:br/>
        <w:t>h2 {</w:t>
        <w:br/>
        <w:t xml:space="preserve">  color: #007acc;</w:t>
        <w:br/>
        <w:t xml:space="preserve">  margin-bottom: 15px;</w:t>
        <w:br/>
        <w:t>}</w:t>
        <w:br/>
        <w:br/>
        <w:t>ul {</w:t>
        <w:br/>
        <w:t xml:space="preserve">  list-style-type: square;</w:t>
        <w:br/>
        <w:t>}</w:t>
        <w:br/>
        <w:br/>
        <w:t>.project {</w:t>
        <w:br/>
        <w:t xml:space="preserve">  background: #ffffff;</w:t>
        <w:br/>
        <w:t xml:space="preserve">  padding: 15px;</w:t>
        <w:br/>
        <w:t xml:space="preserve">  border-radius: 8px;</w:t>
        <w:br/>
        <w:t xml:space="preserve">  box-shadow: 0 2px 6px rgba(0,0,0,0.1);</w:t>
        <w:br/>
        <w:t xml:space="preserve">  margin-bottom: 20px;</w:t>
        <w:br/>
        <w:t>}</w:t>
        <w:br/>
        <w:br/>
        <w:t>footer {</w:t>
        <w:br/>
        <w:t xml:space="preserve">  text-align: center;</w:t>
        <w:br/>
        <w:t xml:space="preserve">  padding: 20px;</w:t>
        <w:br/>
        <w:t xml:space="preserve">  background-color: #ffffff;</w:t>
        <w:br/>
        <w:t xml:space="preserve">  box-shadow: 0 -2px 8px rgba(0,0,0,0.1);</w:t>
        <w:br/>
        <w:t xml:space="preserve">  margin-top: 40px;</w:t>
        <w:br/>
        <w:t>}</w:t>
        <w:br/>
        <w:br/>
        <w:t>@media (max-width: 600px) {</w:t>
        <w:br/>
        <w:t xml:space="preserve">  nav ul {</w:t>
        <w:br/>
        <w:t xml:space="preserve">    flex-direction: column;</w:t>
        <w:br/>
        <w:t xml:space="preserve">    align-items: center;</w:t>
        <w:br/>
        <w:t xml:space="preserve">  }</w:t>
        <w:br/>
        <w:t>}</w:t>
      </w:r>
    </w:p>
    <w:p>
      <w:pPr>
        <w:pStyle w:val="2"/>
      </w:pPr>
      <w:r>
        <w:t>3. JavaScript Code</w:t>
      </w:r>
    </w:p>
    <w:p>
      <w:r>
        <w:t>// Smooth scroll for navigation links</w:t>
        <w:br/>
        <w:t>const links = document.querySelectorAll('nav a');</w:t>
        <w:br/>
        <w:br/>
        <w:t>for (const link of links) {</w:t>
        <w:br/>
        <w:t xml:space="preserve">  link.addEventListener('click', smoothScroll);</w:t>
        <w:br/>
        <w:t>}</w:t>
        <w:br/>
        <w:br/>
        <w:t>function smoothScroll(e) {</w:t>
        <w:br/>
        <w:t xml:space="preserve">  e.preventDefault();</w:t>
        <w:br/>
        <w:t xml:space="preserve">  const targetId = this.getAttribute('href');</w:t>
        <w:br/>
        <w:t xml:space="preserve">  document.querySelector(targetId).scrollIntoView({</w:t>
        <w:br/>
        <w:t xml:space="preserve">    behavior: 'smooth'</w:t>
        <w:br/>
        <w:t xml:space="preserve">  });</w:t>
        <w:br/>
        <w:t>}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450</Words>
  <Characters>3421</Characters>
  <Lines>199</Lines>
  <Paragraphs>17</Paragraphs>
  <CharactersWithSpaces>4249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2025-10-29T12:29:03Z</dcterms:modified>
</cp:coreProperties>
</file>